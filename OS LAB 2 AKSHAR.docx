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09E4" w14:textId="77777777" w:rsidR="007B0EF1" w:rsidRPr="00CD270B" w:rsidRDefault="00000000" w:rsidP="00CD270B">
      <w:pPr>
        <w:pStyle w:val="Heading1"/>
        <w:jc w:val="center"/>
        <w:rPr>
          <w:rFonts w:ascii="Cambria" w:hAnsi="Cambria"/>
          <w:b w:val="0"/>
          <w:bCs w:val="0"/>
          <w:color w:val="auto"/>
          <w:sz w:val="44"/>
          <w:szCs w:val="44"/>
        </w:rPr>
      </w:pPr>
      <w:r w:rsidRPr="00CD270B">
        <w:rPr>
          <w:rFonts w:ascii="Cambria" w:hAnsi="Cambria"/>
          <w:b w:val="0"/>
          <w:bCs w:val="0"/>
          <w:color w:val="auto"/>
          <w:sz w:val="44"/>
          <w:szCs w:val="44"/>
        </w:rPr>
        <w:t>4ITRC2 Operating System Lab</w:t>
      </w:r>
    </w:p>
    <w:p w14:paraId="271A270D" w14:textId="77777777" w:rsidR="007B0EF1" w:rsidRPr="00CD270B" w:rsidRDefault="00000000" w:rsidP="00CD270B">
      <w:pPr>
        <w:pStyle w:val="Heading1"/>
        <w:spacing w:line="240" w:lineRule="auto"/>
        <w:jc w:val="center"/>
        <w:rPr>
          <w:rFonts w:ascii="Cambria" w:hAnsi="Cambria"/>
          <w:b w:val="0"/>
          <w:bCs w:val="0"/>
          <w:color w:val="auto"/>
          <w:sz w:val="44"/>
          <w:szCs w:val="44"/>
        </w:rPr>
      </w:pPr>
      <w:r w:rsidRPr="00CD270B">
        <w:rPr>
          <w:rFonts w:ascii="Cambria" w:hAnsi="Cambria"/>
          <w:b w:val="0"/>
          <w:bCs w:val="0"/>
          <w:color w:val="auto"/>
          <w:sz w:val="44"/>
          <w:szCs w:val="44"/>
        </w:rPr>
        <w:t>Lab Assignment 2</w:t>
      </w:r>
    </w:p>
    <w:p w14:paraId="3C5D89A6" w14:textId="3978244E" w:rsidR="007B0EF1" w:rsidRPr="00CD270B" w:rsidRDefault="00000000" w:rsidP="00CD270B">
      <w:pPr>
        <w:pStyle w:val="Heading2"/>
        <w:rPr>
          <w:rFonts w:ascii="Cambria" w:hAnsi="Cambria"/>
          <w:color w:val="auto"/>
          <w:sz w:val="36"/>
          <w:szCs w:val="36"/>
        </w:rPr>
      </w:pPr>
      <w:r w:rsidRPr="00CD270B">
        <w:rPr>
          <w:rFonts w:ascii="Cambria" w:hAnsi="Cambria"/>
          <w:color w:val="auto"/>
          <w:sz w:val="36"/>
          <w:szCs w:val="36"/>
        </w:rPr>
        <w:t>Aim:</w:t>
      </w:r>
      <w:r w:rsidR="00CD270B">
        <w:rPr>
          <w:rFonts w:ascii="Cambria" w:hAnsi="Cambria"/>
          <w:color w:val="auto"/>
          <w:sz w:val="36"/>
          <w:szCs w:val="36"/>
        </w:rPr>
        <w:t xml:space="preserve"> </w:t>
      </w:r>
      <w:r w:rsidRPr="00CD270B">
        <w:rPr>
          <w:rFonts w:ascii="Cambria" w:hAnsi="Cambria"/>
          <w:b w:val="0"/>
          <w:bCs w:val="0"/>
          <w:color w:val="000000" w:themeColor="text1"/>
          <w:sz w:val="36"/>
          <w:szCs w:val="36"/>
        </w:rPr>
        <w:t>To study and understand Ubuntu Commands</w:t>
      </w:r>
    </w:p>
    <w:p w14:paraId="3D0993D4" w14:textId="6E365849" w:rsidR="007B0EF1" w:rsidRPr="00CD270B" w:rsidRDefault="00000000" w:rsidP="00CD270B">
      <w:pPr>
        <w:pStyle w:val="Heading2"/>
        <w:rPr>
          <w:rFonts w:ascii="Cambria" w:hAnsi="Cambria"/>
          <w:b w:val="0"/>
          <w:bCs w:val="0"/>
          <w:color w:val="auto"/>
          <w:sz w:val="36"/>
          <w:szCs w:val="36"/>
        </w:rPr>
      </w:pPr>
      <w:r w:rsidRPr="00CD270B">
        <w:rPr>
          <w:rFonts w:ascii="Cambria" w:hAnsi="Cambria"/>
          <w:color w:val="auto"/>
          <w:sz w:val="36"/>
          <w:szCs w:val="36"/>
        </w:rPr>
        <w:t>To perform:</w:t>
      </w:r>
      <w:r w:rsidR="00CD270B">
        <w:rPr>
          <w:rFonts w:ascii="Cambria" w:hAnsi="Cambria"/>
          <w:color w:val="auto"/>
          <w:sz w:val="36"/>
          <w:szCs w:val="36"/>
        </w:rPr>
        <w:t xml:space="preserve"> </w:t>
      </w:r>
      <w:r w:rsidRPr="00CD270B">
        <w:rPr>
          <w:rFonts w:ascii="Cambria" w:hAnsi="Cambria"/>
          <w:b w:val="0"/>
          <w:bCs w:val="0"/>
          <w:color w:val="000000" w:themeColor="text1"/>
          <w:sz w:val="36"/>
          <w:szCs w:val="36"/>
        </w:rPr>
        <w:t>Execute different Commands</w:t>
      </w:r>
    </w:p>
    <w:p w14:paraId="50405167" w14:textId="4E7FB1B0" w:rsidR="00CD270B" w:rsidRPr="00CD270B" w:rsidRDefault="00000000" w:rsidP="00CD270B">
      <w:pPr>
        <w:pStyle w:val="Heading2"/>
        <w:rPr>
          <w:rFonts w:ascii="Cambria" w:hAnsi="Cambria"/>
          <w:color w:val="auto"/>
          <w:sz w:val="36"/>
          <w:szCs w:val="36"/>
        </w:rPr>
      </w:pPr>
      <w:r w:rsidRPr="00CD270B">
        <w:rPr>
          <w:rFonts w:ascii="Cambria" w:hAnsi="Cambria"/>
          <w:color w:val="auto"/>
          <w:sz w:val="36"/>
          <w:szCs w:val="36"/>
        </w:rPr>
        <w:t>To Submit:</w:t>
      </w:r>
    </w:p>
    <w:p w14:paraId="43A64275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Part 1:</w:t>
      </w:r>
      <w:r w:rsidRPr="00CD270B">
        <w:rPr>
          <w:rFonts w:ascii="Cambria" w:hAnsi="Cambria"/>
          <w:sz w:val="36"/>
          <w:szCs w:val="36"/>
        </w:rPr>
        <w:t xml:space="preserve"> Outputs of the following commands</w:t>
      </w:r>
    </w:p>
    <w:p w14:paraId="5C5054D9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1. pwd: Prints the current working directory.</w:t>
      </w:r>
    </w:p>
    <w:p w14:paraId="10D3FA94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2. cd: Changes directories.</w:t>
      </w:r>
    </w:p>
    <w:p w14:paraId="2F40A8E7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3. ls: Lists files and directories.</w:t>
      </w:r>
    </w:p>
    <w:p w14:paraId="5E9C750A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4. mkdir: Creates new directories.</w:t>
      </w:r>
    </w:p>
    <w:p w14:paraId="3342F9A5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5. rm: Removes files or directories.</w:t>
      </w:r>
    </w:p>
    <w:p w14:paraId="2B6FEFD5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6. touch: Creates empty files or updates file timestamps.</w:t>
      </w:r>
    </w:p>
    <w:p w14:paraId="00507D66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7. hostname: Displays the system's hostname.</w:t>
      </w:r>
    </w:p>
    <w:p w14:paraId="2AE75C51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8. cat: Concatenates and displays file contents.</w:t>
      </w:r>
    </w:p>
    <w:p w14:paraId="08CD53FE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9. chmod: Changes file permissions.</w:t>
      </w:r>
    </w:p>
    <w:p w14:paraId="481BDA7D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10. echo: Prints text or variables to the terminal.</w:t>
      </w:r>
    </w:p>
    <w:p w14:paraId="6F99D57C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11. grep: Searches for a pattern in files.</w:t>
      </w:r>
    </w:p>
    <w:p w14:paraId="7B9FDB59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12. fgrep: Similar to grep but searches for fixed strings.</w:t>
      </w:r>
    </w:p>
    <w:p w14:paraId="3EAED55A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lastRenderedPageBreak/>
        <w:t>13. mv: Moves or renames files and directories.</w:t>
      </w:r>
    </w:p>
    <w:p w14:paraId="543BA673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14. cp: Copies files and directories.</w:t>
      </w:r>
    </w:p>
    <w:p w14:paraId="0F6D71EE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15. more: Displays file contents one screen at a time.</w:t>
      </w:r>
    </w:p>
    <w:p w14:paraId="74B87D5E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16. less: Similar to 'more' but allows backward navigation.</w:t>
      </w:r>
    </w:p>
    <w:p w14:paraId="64AE6B0B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17. wc: Counts lines, words, and characters in a file.</w:t>
      </w:r>
    </w:p>
    <w:p w14:paraId="124D746B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18. awk: Pattern scanning and processing language.</w:t>
      </w:r>
    </w:p>
    <w:p w14:paraId="4077E42B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19. sed: Stream editor for filtering and transforming text.</w:t>
      </w:r>
    </w:p>
    <w:p w14:paraId="52792168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20. tail: Displays the last few lines of a file.</w:t>
      </w:r>
    </w:p>
    <w:p w14:paraId="0C03802E" w14:textId="77777777" w:rsidR="007B0EF1" w:rsidRDefault="00000000">
      <w:pPr>
        <w:pStyle w:val="Heading2"/>
        <w:rPr>
          <w:rFonts w:ascii="Cambria" w:hAnsi="Cambria"/>
          <w:color w:val="auto"/>
          <w:sz w:val="36"/>
          <w:szCs w:val="36"/>
        </w:rPr>
      </w:pPr>
      <w:r w:rsidRPr="00CD270B">
        <w:rPr>
          <w:rFonts w:ascii="Cambria" w:hAnsi="Cambria"/>
          <w:color w:val="auto"/>
          <w:sz w:val="36"/>
          <w:szCs w:val="36"/>
        </w:rPr>
        <w:t>Part 2: Answers to the following Questions</w:t>
      </w:r>
    </w:p>
    <w:p w14:paraId="4020255D" w14:textId="77777777" w:rsidR="00CD270B" w:rsidRPr="00CD270B" w:rsidRDefault="00CD270B" w:rsidP="00CD270B"/>
    <w:p w14:paraId="7D591FAD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1. How to navigate to a Specific Directory?</w:t>
      </w:r>
    </w:p>
    <w:p w14:paraId="5F212E2D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the cd command followed by the directory path. Example: cd /home/user/Documents</w:t>
      </w:r>
    </w:p>
    <w:p w14:paraId="16F557C8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2. How to see detailed information about files and directories using ls?</w:t>
      </w:r>
    </w:p>
    <w:p w14:paraId="5D35488E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the ls -l command to list files with detailed information.</w:t>
      </w:r>
    </w:p>
    <w:p w14:paraId="602D5291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3. How to create multiple directories in Linux using mkdir command?</w:t>
      </w:r>
    </w:p>
    <w:p w14:paraId="45C55C7E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lastRenderedPageBreak/>
        <w:t>Use the mkdir command with multiple directory names. Example: mkdir dir1 dir2 dir3</w:t>
      </w:r>
    </w:p>
    <w:p w14:paraId="3F7A231E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4. How to remove multiple files at once with rm?</w:t>
      </w:r>
    </w:p>
    <w:p w14:paraId="4BA20B77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List the files separated by spaces. Example: rm file1.txt file2.txt file3.txt</w:t>
      </w:r>
    </w:p>
    <w:p w14:paraId="229EBEB5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5. Can rm be used to delete directories?</w:t>
      </w:r>
    </w:p>
    <w:p w14:paraId="3F06DD80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Yes, use rm -r to recursively delete directories.</w:t>
      </w:r>
    </w:p>
    <w:p w14:paraId="056C56BD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6. How Do You Copy Files and Directories in Linux?</w:t>
      </w:r>
    </w:p>
    <w:p w14:paraId="28483EF8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cp for files and cp -r for directories.</w:t>
      </w:r>
    </w:p>
    <w:p w14:paraId="76A46D4F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7. How to Rename a file in Linux Using mv Command</w:t>
      </w:r>
    </w:p>
    <w:p w14:paraId="1D0258E7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mv oldname newname.</w:t>
      </w:r>
    </w:p>
    <w:p w14:paraId="7E194A4A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8. How to Move Multiple files in Linux Using mv Command</w:t>
      </w:r>
    </w:p>
    <w:p w14:paraId="2B43F7D0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List all files followed by the destination directory. Example: mv file1.txt file2.txt /destination/</w:t>
      </w:r>
    </w:p>
    <w:p w14:paraId="6986B503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9. How to Create Multiple Empty Files by Using Touch Command in Linux</w:t>
      </w:r>
    </w:p>
    <w:p w14:paraId="6FDB14BF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Example: touch file1.txt file2.txt file3.txt</w:t>
      </w:r>
    </w:p>
    <w:p w14:paraId="42B7C95D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10. How to View the Content of Multiple Files in Linux</w:t>
      </w:r>
    </w:p>
    <w:p w14:paraId="1FB4D6DE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lastRenderedPageBreak/>
        <w:t>Use the cat command with multiple filenames. Example: cat file1.txt file2.txt</w:t>
      </w:r>
    </w:p>
    <w:p w14:paraId="77A3D391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11. How to Create a file and add content in Linux Using cat Command</w:t>
      </w:r>
    </w:p>
    <w:p w14:paraId="62F86878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Example: cat &gt; filename.txt (Enter content and press Ctrl+D to save).</w:t>
      </w:r>
    </w:p>
    <w:p w14:paraId="6ECCBB1A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12. How to Append the Contents of One File to the End of Another File using cat command</w:t>
      </w:r>
    </w:p>
    <w:p w14:paraId="3F32C9C9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Example: cat source.txt &gt;&gt; destination.txt</w:t>
      </w:r>
    </w:p>
    <w:p w14:paraId="1A73E8E2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13. How to use cat command if the file has a lot of content and can’t fit in the terminal</w:t>
      </w:r>
    </w:p>
    <w:p w14:paraId="6BB9D6CD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Pipe the output to less or more. Example: cat largefile.txt | less</w:t>
      </w:r>
    </w:p>
    <w:p w14:paraId="53727939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 xml:space="preserve">14. How to Merge Contents of Multiple Files Using </w:t>
      </w:r>
      <w:proofErr w:type="gramStart"/>
      <w:r w:rsidRPr="00CD270B">
        <w:rPr>
          <w:rFonts w:ascii="Cambria" w:hAnsi="Cambria"/>
          <w:b/>
          <w:bCs/>
          <w:sz w:val="36"/>
          <w:szCs w:val="36"/>
        </w:rPr>
        <w:t>cat</w:t>
      </w:r>
      <w:proofErr w:type="gramEnd"/>
      <w:r w:rsidRPr="00CD270B">
        <w:rPr>
          <w:rFonts w:ascii="Cambria" w:hAnsi="Cambria"/>
          <w:b/>
          <w:bCs/>
          <w:sz w:val="36"/>
          <w:szCs w:val="36"/>
        </w:rPr>
        <w:t xml:space="preserve"> Command</w:t>
      </w:r>
    </w:p>
    <w:p w14:paraId="69A15832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Example: cat file1.txt file2.txt &gt; merged.txt</w:t>
      </w:r>
    </w:p>
    <w:p w14:paraId="6DC163DB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15. How to use cat Command to Append to an Existing File</w:t>
      </w:r>
    </w:p>
    <w:p w14:paraId="2F20C5C4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Example: cat newcontent.txt &gt;&gt; existingfile.txt</w:t>
      </w:r>
    </w:p>
    <w:p w14:paraId="174FB7C3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16. What is chmod 777, chmod 755 and chmod +x or chmod a+x?</w:t>
      </w:r>
    </w:p>
    <w:p w14:paraId="68497939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lastRenderedPageBreak/>
        <w:t>- chmod 777: Full read, write, and execute permissions.</w:t>
      </w:r>
    </w:p>
    <w:p w14:paraId="65BC6130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 xml:space="preserve">- chmod 755: Owner has full </w:t>
      </w:r>
      <w:proofErr w:type="gramStart"/>
      <w:r w:rsidRPr="00CD270B">
        <w:rPr>
          <w:rFonts w:ascii="Cambria" w:hAnsi="Cambria"/>
          <w:sz w:val="36"/>
          <w:szCs w:val="36"/>
        </w:rPr>
        <w:t>permissions,</w:t>
      </w:r>
      <w:proofErr w:type="gramEnd"/>
      <w:r w:rsidRPr="00CD270B">
        <w:rPr>
          <w:rFonts w:ascii="Cambria" w:hAnsi="Cambria"/>
          <w:sz w:val="36"/>
          <w:szCs w:val="36"/>
        </w:rPr>
        <w:t xml:space="preserve"> others can only read and execute.</w:t>
      </w:r>
    </w:p>
    <w:p w14:paraId="06E95458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- chmod +x or chmod a+x: Adds execute permissions to all users.</w:t>
      </w:r>
    </w:p>
    <w:p w14:paraId="405568A5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17. How to find the number of lines that matches the given string/pattern</w:t>
      </w:r>
    </w:p>
    <w:p w14:paraId="279C5005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grep -c to count matches. Example: grep -c 'pattern' filename.txt</w:t>
      </w:r>
    </w:p>
    <w:p w14:paraId="32B68DA2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18. How to display the files that contain the given string/pattern</w:t>
      </w:r>
    </w:p>
    <w:p w14:paraId="20645413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grep -l to list matching filenames. Example: grep -l 'pattern' *.txt</w:t>
      </w:r>
    </w:p>
    <w:p w14:paraId="43FA16AC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19. How to show the line number of file with the line matched</w:t>
      </w:r>
    </w:p>
    <w:p w14:paraId="6C44A00B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grep -n. Example: grep -n 'pattern' filename.txt</w:t>
      </w:r>
    </w:p>
    <w:p w14:paraId="1FBCC4DA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20. How to match the lines that start with a string using grep</w:t>
      </w:r>
    </w:p>
    <w:p w14:paraId="27D8A69B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grep '^string'. Example: grep '^hello' filename.txt</w:t>
      </w:r>
    </w:p>
    <w:p w14:paraId="3D7C3FC2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21. Can the sort command be used to sort files in descending order by default?</w:t>
      </w:r>
    </w:p>
    <w:p w14:paraId="62A6B8D6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lastRenderedPageBreak/>
        <w:t>No, use sort -r for reverse order.</w:t>
      </w:r>
    </w:p>
    <w:p w14:paraId="310DCEE6" w14:textId="77777777" w:rsidR="007B0EF1" w:rsidRPr="00CD270B" w:rsidRDefault="00000000">
      <w:pPr>
        <w:rPr>
          <w:rFonts w:ascii="Cambria" w:hAnsi="Cambria"/>
          <w:b/>
          <w:bCs/>
          <w:sz w:val="36"/>
          <w:szCs w:val="36"/>
        </w:rPr>
      </w:pPr>
      <w:r w:rsidRPr="00CD270B">
        <w:rPr>
          <w:rFonts w:ascii="Cambria" w:hAnsi="Cambria"/>
          <w:b/>
          <w:bCs/>
          <w:sz w:val="36"/>
          <w:szCs w:val="36"/>
        </w:rPr>
        <w:t>22. How can I sort a file based on a specific column using the sort command?</w:t>
      </w:r>
    </w:p>
    <w:p w14:paraId="79C70945" w14:textId="77777777" w:rsidR="007B0EF1" w:rsidRPr="00CD270B" w:rsidRDefault="00000000">
      <w:pPr>
        <w:rPr>
          <w:rFonts w:ascii="Cambria" w:hAnsi="Cambria"/>
          <w:sz w:val="36"/>
          <w:szCs w:val="36"/>
        </w:rPr>
      </w:pPr>
      <w:r w:rsidRPr="00CD270B">
        <w:rPr>
          <w:rFonts w:ascii="Cambria" w:hAnsi="Cambria"/>
          <w:sz w:val="36"/>
          <w:szCs w:val="36"/>
        </w:rPr>
        <w:t>Use sort -k. Example: sort -k2,2 file.txt</w:t>
      </w:r>
    </w:p>
    <w:p w14:paraId="0D2B3305" w14:textId="0BBE6D08" w:rsidR="007B0EF1" w:rsidRPr="00C239A0" w:rsidRDefault="007B0EF1">
      <w:pPr>
        <w:rPr>
          <w:rFonts w:ascii="Cambria" w:hAnsi="Cambria"/>
        </w:rPr>
      </w:pPr>
    </w:p>
    <w:sectPr w:rsidR="007B0EF1" w:rsidRPr="00C239A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12172" w14:textId="77777777" w:rsidR="00FD6731" w:rsidRDefault="00FD6731" w:rsidP="00CD270B">
      <w:pPr>
        <w:spacing w:after="0" w:line="240" w:lineRule="auto"/>
      </w:pPr>
      <w:r>
        <w:separator/>
      </w:r>
    </w:p>
  </w:endnote>
  <w:endnote w:type="continuationSeparator" w:id="0">
    <w:p w14:paraId="5F1CBF46" w14:textId="77777777" w:rsidR="00FD6731" w:rsidRDefault="00FD6731" w:rsidP="00CD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1B46" w14:textId="77777777" w:rsidR="00CD270B" w:rsidRDefault="00CD27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25414" w14:textId="77777777" w:rsidR="00CD270B" w:rsidRDefault="00CD2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519CF" w14:textId="77777777" w:rsidR="00CD270B" w:rsidRDefault="00CD2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F38DC" w14:textId="77777777" w:rsidR="00FD6731" w:rsidRDefault="00FD6731" w:rsidP="00CD270B">
      <w:pPr>
        <w:spacing w:after="0" w:line="240" w:lineRule="auto"/>
      </w:pPr>
      <w:r>
        <w:separator/>
      </w:r>
    </w:p>
  </w:footnote>
  <w:footnote w:type="continuationSeparator" w:id="0">
    <w:p w14:paraId="09BF53EE" w14:textId="77777777" w:rsidR="00FD6731" w:rsidRDefault="00FD6731" w:rsidP="00CD2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B1A7A" w14:textId="77777777" w:rsidR="00CD270B" w:rsidRDefault="00CD27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9901914"/>
      <w:docPartObj>
        <w:docPartGallery w:val="Watermarks"/>
        <w:docPartUnique/>
      </w:docPartObj>
    </w:sdtPr>
    <w:sdtContent>
      <w:p w14:paraId="55C71493" w14:textId="192B558B" w:rsidR="00CD270B" w:rsidRDefault="00CD270B">
        <w:pPr>
          <w:pStyle w:val="Header"/>
        </w:pPr>
        <w:r>
          <w:rPr>
            <w:noProof/>
          </w:rPr>
          <w:pict w14:anchorId="6BBBFE6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037689" o:spid="_x0000_s1025" type="#_x0000_t136" style="position:absolute;margin-left:0;margin-top:0;width:529.55pt;height:79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KSHAR MISHRA 23I400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5D94B" w14:textId="77777777" w:rsidR="00CD270B" w:rsidRDefault="00CD2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683814">
    <w:abstractNumId w:val="8"/>
  </w:num>
  <w:num w:numId="2" w16cid:durableId="1163936824">
    <w:abstractNumId w:val="6"/>
  </w:num>
  <w:num w:numId="3" w16cid:durableId="1069691210">
    <w:abstractNumId w:val="5"/>
  </w:num>
  <w:num w:numId="4" w16cid:durableId="812720171">
    <w:abstractNumId w:val="4"/>
  </w:num>
  <w:num w:numId="5" w16cid:durableId="1298872897">
    <w:abstractNumId w:val="7"/>
  </w:num>
  <w:num w:numId="6" w16cid:durableId="1483234263">
    <w:abstractNumId w:val="3"/>
  </w:num>
  <w:num w:numId="7" w16cid:durableId="69696605">
    <w:abstractNumId w:val="2"/>
  </w:num>
  <w:num w:numId="8" w16cid:durableId="689647017">
    <w:abstractNumId w:val="1"/>
  </w:num>
  <w:num w:numId="9" w16cid:durableId="26504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58D5"/>
    <w:rsid w:val="007B0EF1"/>
    <w:rsid w:val="00AA1D8D"/>
    <w:rsid w:val="00B47730"/>
    <w:rsid w:val="00C239A0"/>
    <w:rsid w:val="00CB0664"/>
    <w:rsid w:val="00CD270B"/>
    <w:rsid w:val="00D11CB6"/>
    <w:rsid w:val="00E87B14"/>
    <w:rsid w:val="00FC693F"/>
    <w:rsid w:val="00FD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0D8DCB"/>
  <w14:defaultImageDpi w14:val="300"/>
  <w15:docId w15:val="{4074E7F6-C622-4F8D-8986-F5E49CA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akshar m</cp:lastModifiedBy>
  <cp:revision>2</cp:revision>
  <dcterms:created xsi:type="dcterms:W3CDTF">2025-03-23T11:00:00Z</dcterms:created>
  <dcterms:modified xsi:type="dcterms:W3CDTF">2025-03-23T11:00:00Z</dcterms:modified>
  <cp:category/>
</cp:coreProperties>
</file>